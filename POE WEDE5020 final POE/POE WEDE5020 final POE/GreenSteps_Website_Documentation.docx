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62403D" w14:textId="77777777" w:rsidR="008C64FB" w:rsidRPr="008C64FB" w:rsidRDefault="008C64FB" w:rsidP="008C64FB">
      <w:pPr>
        <w:rPr>
          <w:b/>
          <w:bCs/>
        </w:rPr>
      </w:pPr>
      <w:r w:rsidRPr="008C64FB">
        <w:rPr>
          <w:b/>
          <w:bCs/>
        </w:rPr>
        <w:t xml:space="preserve">Project Title: </w:t>
      </w:r>
      <w:proofErr w:type="spellStart"/>
      <w:r w:rsidRPr="008C64FB">
        <w:rPr>
          <w:b/>
          <w:bCs/>
        </w:rPr>
        <w:t>GreenSteps</w:t>
      </w:r>
      <w:proofErr w:type="spellEnd"/>
      <w:r w:rsidRPr="008C64FB">
        <w:rPr>
          <w:b/>
          <w:bCs/>
        </w:rPr>
        <w:t xml:space="preserve"> – A Non-Profit Environmental Organization Website</w:t>
      </w:r>
    </w:p>
    <w:p w14:paraId="09472A86" w14:textId="77777777" w:rsidR="008C64FB" w:rsidRPr="008C64FB" w:rsidRDefault="008C64FB" w:rsidP="008C64FB">
      <w:pPr>
        <w:rPr>
          <w:b/>
          <w:bCs/>
        </w:rPr>
      </w:pPr>
      <w:r w:rsidRPr="008C64FB">
        <w:rPr>
          <w:b/>
          <w:bCs/>
        </w:rPr>
        <w:t>Pages: Home, About Us, Services, Enquiry, Contact</w:t>
      </w:r>
    </w:p>
    <w:p w14:paraId="69A489AC" w14:textId="602D802A" w:rsidR="008C64FB" w:rsidRPr="008C64FB" w:rsidRDefault="008C64FB" w:rsidP="008C64FB">
      <w:pPr>
        <w:rPr>
          <w:b/>
          <w:bCs/>
        </w:rPr>
      </w:pPr>
      <w:r w:rsidRPr="008C64FB">
        <w:rPr>
          <w:b/>
          <w:bCs/>
        </w:rPr>
        <w:t>Technology Used: HTML</w:t>
      </w:r>
      <w:r>
        <w:rPr>
          <w:b/>
          <w:bCs/>
        </w:rPr>
        <w:t>, CSS, and JavaScript</w:t>
      </w:r>
    </w:p>
    <w:p w14:paraId="6ACEC2CA" w14:textId="42B66098" w:rsidR="00F64D0F" w:rsidRPr="008C64FB" w:rsidRDefault="00000000" w:rsidP="008C64FB">
      <w:pPr>
        <w:rPr>
          <w:b/>
          <w:bCs/>
        </w:rPr>
      </w:pPr>
      <w:r w:rsidRPr="008C64FB">
        <w:rPr>
          <w:b/>
          <w:bCs/>
        </w:rPr>
        <w:t>1. Introduction</w:t>
      </w:r>
    </w:p>
    <w:p w14:paraId="1913A4F3" w14:textId="5E5BB6AF" w:rsidR="00F64D0F" w:rsidRDefault="00000000" w:rsidP="008C64FB">
      <w:r>
        <w:t xml:space="preserve">This project involved developing a five-page website for a fictional non-profit organization called GreenSteps. The website's main purpose is to </w:t>
      </w:r>
      <w:r w:rsidR="008C64FB">
        <w:t>raise awareness about environmental issues, offer community-based services (such as clean-up events and tree planting), and enable people to inquire</w:t>
      </w:r>
      <w:r>
        <w:t xml:space="preserve"> about becoming volunteers or sponsors. It is a fully front-end static site using only HTML, CSS, and JavaScript.</w:t>
      </w:r>
    </w:p>
    <w:p w14:paraId="21ABCD2E" w14:textId="77777777" w:rsidR="00F64D0F" w:rsidRPr="008C64FB" w:rsidRDefault="00000000" w:rsidP="008C64FB">
      <w:pPr>
        <w:rPr>
          <w:b/>
          <w:bCs/>
        </w:rPr>
      </w:pPr>
      <w:r w:rsidRPr="008C64FB">
        <w:rPr>
          <w:b/>
          <w:bCs/>
        </w:rPr>
        <w:t>2. Purpose of the Website</w:t>
      </w:r>
    </w:p>
    <w:p w14:paraId="56EB1B73" w14:textId="77777777" w:rsidR="00F64D0F" w:rsidRDefault="00000000" w:rsidP="008C64FB">
      <w:r>
        <w:t>The website serves the following goals:</w:t>
      </w:r>
    </w:p>
    <w:p w14:paraId="1488FE65" w14:textId="77777777" w:rsidR="00F64D0F" w:rsidRDefault="00000000" w:rsidP="008C64FB">
      <w:r>
        <w:t>- Raise awareness about environmental initiatives.</w:t>
      </w:r>
    </w:p>
    <w:p w14:paraId="66942695" w14:textId="77777777" w:rsidR="00F64D0F" w:rsidRDefault="00000000" w:rsidP="008C64FB">
      <w:r>
        <w:t>- Share information about the organization’s mission, history, and team.</w:t>
      </w:r>
    </w:p>
    <w:p w14:paraId="5C98FD51" w14:textId="77777777" w:rsidR="00F64D0F" w:rsidRDefault="00000000" w:rsidP="008C64FB">
      <w:r>
        <w:t>- Showcase services offered to the community.</w:t>
      </w:r>
    </w:p>
    <w:p w14:paraId="743AE86F" w14:textId="77777777" w:rsidR="00F64D0F" w:rsidRDefault="00000000" w:rsidP="008C64FB">
      <w:r>
        <w:t xml:space="preserve">- Allow interested visitors to submit enquiries to </w:t>
      </w:r>
      <w:proofErr w:type="gramStart"/>
      <w:r>
        <w:t>volunteer</w:t>
      </w:r>
      <w:proofErr w:type="gramEnd"/>
      <w:r>
        <w:t xml:space="preserve"> or </w:t>
      </w:r>
      <w:proofErr w:type="gramStart"/>
      <w:r>
        <w:t>sponsor</w:t>
      </w:r>
      <w:proofErr w:type="gramEnd"/>
      <w:r>
        <w:t>.</w:t>
      </w:r>
    </w:p>
    <w:p w14:paraId="12F3ECA1" w14:textId="77777777" w:rsidR="00F64D0F" w:rsidRDefault="00000000" w:rsidP="008C64FB">
      <w:r>
        <w:t>- Provide contact information and receive messages.</w:t>
      </w:r>
    </w:p>
    <w:p w14:paraId="32C98B2B" w14:textId="77777777" w:rsidR="00F64D0F" w:rsidRPr="008C64FB" w:rsidRDefault="00000000" w:rsidP="008C64FB">
      <w:pPr>
        <w:rPr>
          <w:b/>
          <w:bCs/>
        </w:rPr>
      </w:pPr>
      <w:r w:rsidRPr="008C64FB">
        <w:rPr>
          <w:b/>
          <w:bCs/>
        </w:rPr>
        <w:t>3. Technologies Used</w:t>
      </w:r>
    </w:p>
    <w:p w14:paraId="78ECD0AD" w14:textId="77777777" w:rsidR="00F64D0F" w:rsidRDefault="00000000" w:rsidP="008C64FB">
      <w:r>
        <w:t>- HTML – To create the structure and content of the web pages.</w:t>
      </w:r>
    </w:p>
    <w:p w14:paraId="300E77CE" w14:textId="77777777" w:rsidR="00F64D0F" w:rsidRDefault="00000000" w:rsidP="008C64FB">
      <w:r>
        <w:t>- CSS – To style the pages, including layout, colors, footer, and responsive design.</w:t>
      </w:r>
    </w:p>
    <w:p w14:paraId="3616F686" w14:textId="77777777" w:rsidR="00F64D0F" w:rsidRDefault="00000000" w:rsidP="008C64FB">
      <w:r>
        <w:t>- JavaScript – To add interactive behavior such as form validation, dynamic feedback, toggle services, and footer year updates.</w:t>
      </w:r>
    </w:p>
    <w:p w14:paraId="29FC409B" w14:textId="77777777" w:rsidR="00F64D0F" w:rsidRDefault="00000000" w:rsidP="008C64FB">
      <w:r>
        <w:t>4. Website Structure</w:t>
      </w:r>
    </w:p>
    <w:p w14:paraId="4D47508D" w14:textId="77777777" w:rsidR="00F64D0F" w:rsidRDefault="00000000" w:rsidP="008C64FB">
      <w:r>
        <w:t>The website consists of five main pages:</w:t>
      </w:r>
    </w:p>
    <w:p w14:paraId="051BD1F6" w14:textId="77777777" w:rsidR="00F64D0F" w:rsidRPr="008C64FB" w:rsidRDefault="00000000" w:rsidP="008C64FB">
      <w:pPr>
        <w:rPr>
          <w:b/>
          <w:bCs/>
        </w:rPr>
      </w:pPr>
      <w:r w:rsidRPr="008C64FB">
        <w:rPr>
          <w:b/>
          <w:bCs/>
        </w:rPr>
        <w:t>1. Homepage (index.html):</w:t>
      </w:r>
    </w:p>
    <w:p w14:paraId="1752869D" w14:textId="77777777" w:rsidR="00F64D0F" w:rsidRDefault="00000000" w:rsidP="008C64FB">
      <w:r>
        <w:t>- Displays a logo (custom image can be added).</w:t>
      </w:r>
    </w:p>
    <w:p w14:paraId="6B6E16A8" w14:textId="77777777" w:rsidR="008C64FB" w:rsidRDefault="00000000" w:rsidP="008C64FB">
      <w:r>
        <w:t>- Includes a hero image, a brief introduction, and a call to action inviting users to get involved.</w:t>
      </w:r>
    </w:p>
    <w:p w14:paraId="37C4C9F1" w14:textId="77777777" w:rsidR="008C64FB" w:rsidRDefault="00000000" w:rsidP="008C64FB">
      <w:r>
        <w:t>- JavaScript dynamically updates the footer year.</w:t>
      </w:r>
    </w:p>
    <w:p w14:paraId="49D16237" w14:textId="2A2A672C" w:rsidR="00F64D0F" w:rsidRPr="008C64FB" w:rsidRDefault="00000000" w:rsidP="008C64FB">
      <w:pPr>
        <w:rPr>
          <w:b/>
          <w:bCs/>
        </w:rPr>
      </w:pPr>
      <w:r w:rsidRPr="008C64FB">
        <w:rPr>
          <w:b/>
          <w:bCs/>
        </w:rPr>
        <w:lastRenderedPageBreak/>
        <w:t>2. About Us (about.html):</w:t>
      </w:r>
    </w:p>
    <w:p w14:paraId="00B1AA08" w14:textId="77777777" w:rsidR="00F64D0F" w:rsidRDefault="00000000" w:rsidP="008C64FB">
      <w:r>
        <w:t>- Contains the organization’s history, mission, and vision.</w:t>
      </w:r>
    </w:p>
    <w:p w14:paraId="3AD4A469" w14:textId="77777777" w:rsidR="00F64D0F" w:rsidRDefault="00000000" w:rsidP="008C64FB">
      <w:r>
        <w:t>- Lists 3 team members, and the layout allows image insertion beside each name.</w:t>
      </w:r>
    </w:p>
    <w:p w14:paraId="3DA73B14" w14:textId="1383FCEB" w:rsidR="00F64D0F" w:rsidRDefault="00000000" w:rsidP="008C64FB">
      <w:r>
        <w:t>- Footer year is also updated using JavaScript.</w:t>
      </w:r>
    </w:p>
    <w:p w14:paraId="539246FB" w14:textId="77777777" w:rsidR="00F64D0F" w:rsidRPr="008C64FB" w:rsidRDefault="00000000" w:rsidP="008C64FB">
      <w:pPr>
        <w:rPr>
          <w:b/>
          <w:bCs/>
        </w:rPr>
      </w:pPr>
      <w:r w:rsidRPr="008C64FB">
        <w:rPr>
          <w:b/>
          <w:bCs/>
        </w:rPr>
        <w:t>3. Services (services.html):</w:t>
      </w:r>
    </w:p>
    <w:p w14:paraId="2DB9E76C" w14:textId="77777777" w:rsidR="00F64D0F" w:rsidRDefault="00000000" w:rsidP="008C64FB">
      <w:r>
        <w:t>- Displays services: Clean-Up Projects, Tree Planting, Environmental Education.</w:t>
      </w:r>
    </w:p>
    <w:p w14:paraId="41260916" w14:textId="498A7918" w:rsidR="00F64D0F" w:rsidRDefault="00000000" w:rsidP="008C64FB">
      <w:r>
        <w:t>- Services are shown in accordion toggle format (expand/collapse) using JavaScript.</w:t>
      </w:r>
    </w:p>
    <w:p w14:paraId="6B376B34" w14:textId="77777777" w:rsidR="00F64D0F" w:rsidRPr="008C64FB" w:rsidRDefault="00000000" w:rsidP="008C64FB">
      <w:pPr>
        <w:rPr>
          <w:b/>
          <w:bCs/>
        </w:rPr>
      </w:pPr>
      <w:r w:rsidRPr="008C64FB">
        <w:rPr>
          <w:b/>
          <w:bCs/>
        </w:rPr>
        <w:t>4. Enquiry (enquiry.html):</w:t>
      </w:r>
    </w:p>
    <w:p w14:paraId="48189E67" w14:textId="77777777" w:rsidR="00F64D0F" w:rsidRDefault="00000000" w:rsidP="008C64FB">
      <w:r>
        <w:t>- Includes a form for volunteering or sponsoring.</w:t>
      </w:r>
    </w:p>
    <w:p w14:paraId="7381C0A3" w14:textId="77777777" w:rsidR="00F64D0F" w:rsidRDefault="00000000" w:rsidP="008C64FB">
      <w:r>
        <w:t>- JavaScript validates inputs and shows a success message.</w:t>
      </w:r>
    </w:p>
    <w:p w14:paraId="4118D87A" w14:textId="6054709F" w:rsidR="00F64D0F" w:rsidRDefault="00000000" w:rsidP="008C64FB">
      <w:r>
        <w:t>- Form resets after submission.</w:t>
      </w:r>
    </w:p>
    <w:p w14:paraId="7135A6AB" w14:textId="77777777" w:rsidR="00F64D0F" w:rsidRPr="008C64FB" w:rsidRDefault="00000000" w:rsidP="008C64FB">
      <w:pPr>
        <w:rPr>
          <w:b/>
          <w:bCs/>
        </w:rPr>
      </w:pPr>
      <w:r w:rsidRPr="008C64FB">
        <w:rPr>
          <w:b/>
          <w:bCs/>
        </w:rPr>
        <w:t>5. Contact (contact.html):</w:t>
      </w:r>
    </w:p>
    <w:p w14:paraId="3247F2F8" w14:textId="77777777" w:rsidR="00F64D0F" w:rsidRDefault="00000000" w:rsidP="008C64FB">
      <w:r>
        <w:t>- Includes contact info and a form for general queries.</w:t>
      </w:r>
    </w:p>
    <w:p w14:paraId="0D40EFE2" w14:textId="77777777" w:rsidR="00F64D0F" w:rsidRDefault="00000000" w:rsidP="008C64FB">
      <w:r>
        <w:t>- JavaScript validates inputs and confirms message was sent.</w:t>
      </w:r>
    </w:p>
    <w:p w14:paraId="0F3F7823" w14:textId="77777777" w:rsidR="00F64D0F" w:rsidRDefault="00000000" w:rsidP="008C64FB">
      <w:r>
        <w:t>- Form resets after submission.</w:t>
      </w:r>
    </w:p>
    <w:p w14:paraId="10F091B0" w14:textId="77777777" w:rsidR="00F64D0F" w:rsidRPr="008C64FB" w:rsidRDefault="00000000" w:rsidP="008C64FB">
      <w:pPr>
        <w:rPr>
          <w:b/>
          <w:bCs/>
        </w:rPr>
      </w:pPr>
      <w:r w:rsidRPr="008C64FB">
        <w:rPr>
          <w:b/>
          <w:bCs/>
        </w:rPr>
        <w:t>5. JavaScript Functionality</w:t>
      </w:r>
    </w:p>
    <w:p w14:paraId="7811BE89" w14:textId="77777777" w:rsidR="00F64D0F" w:rsidRDefault="00000000" w:rsidP="008C64FB">
      <w:r>
        <w:t>JavaScript is used to enhance interactivity:</w:t>
      </w:r>
    </w:p>
    <w:p w14:paraId="5BC79769" w14:textId="77777777" w:rsidR="00F64D0F" w:rsidRDefault="00000000" w:rsidP="008C64FB">
      <w:r>
        <w:t>- Form Validation (Enquiry and Contact pages)</w:t>
      </w:r>
    </w:p>
    <w:p w14:paraId="13088AE9" w14:textId="77777777" w:rsidR="00F64D0F" w:rsidRDefault="00000000" w:rsidP="008C64FB">
      <w:r>
        <w:t>- Success Message Display</w:t>
      </w:r>
    </w:p>
    <w:p w14:paraId="49C5D879" w14:textId="77777777" w:rsidR="00F64D0F" w:rsidRDefault="00000000" w:rsidP="008C64FB">
      <w:r>
        <w:t>- Toggle Services Content (accordion logic)</w:t>
      </w:r>
    </w:p>
    <w:p w14:paraId="460E6CE7" w14:textId="77777777" w:rsidR="00F64D0F" w:rsidRDefault="00000000" w:rsidP="008C64FB">
      <w:r>
        <w:t>- Dynamic Year in footer (auto-updates every year)</w:t>
      </w:r>
    </w:p>
    <w:p w14:paraId="3274B6AE" w14:textId="77777777" w:rsidR="00F64D0F" w:rsidRDefault="00000000" w:rsidP="008C64FB">
      <w:r>
        <w:t>Scripts are included at the bottom of each page before the closing &lt;/body&gt; tag.</w:t>
      </w:r>
    </w:p>
    <w:p w14:paraId="4291061B" w14:textId="77777777" w:rsidR="00F64D0F" w:rsidRPr="008C64FB" w:rsidRDefault="00000000" w:rsidP="008C64FB">
      <w:pPr>
        <w:rPr>
          <w:b/>
          <w:bCs/>
        </w:rPr>
      </w:pPr>
      <w:r w:rsidRPr="008C64FB">
        <w:rPr>
          <w:b/>
          <w:bCs/>
        </w:rPr>
        <w:t>6. CSS Footer Styling</w:t>
      </w:r>
    </w:p>
    <w:p w14:paraId="50A40BEE" w14:textId="77777777" w:rsidR="00F64D0F" w:rsidRDefault="00000000" w:rsidP="008C64FB">
      <w:r>
        <w:t>A custom footer is included on each page, styled using CSS:</w:t>
      </w:r>
    </w:p>
    <w:p w14:paraId="406A864C" w14:textId="77777777" w:rsidR="00F64D0F" w:rsidRDefault="00000000" w:rsidP="008C64FB">
      <w:r>
        <w:t>- Contains copyright</w:t>
      </w:r>
    </w:p>
    <w:p w14:paraId="51AEED79" w14:textId="77777777" w:rsidR="00F64D0F" w:rsidRDefault="00000000" w:rsidP="008C64FB">
      <w:r>
        <w:t>- Dynamic year (via JavaScript)</w:t>
      </w:r>
    </w:p>
    <w:p w14:paraId="3ED908F5" w14:textId="77777777" w:rsidR="00F64D0F" w:rsidRDefault="00000000" w:rsidP="008C64FB">
      <w:r>
        <w:lastRenderedPageBreak/>
        <w:t>- Centered and styled text</w:t>
      </w:r>
    </w:p>
    <w:p w14:paraId="27397C37" w14:textId="77777777" w:rsidR="00F64D0F" w:rsidRPr="008C64FB" w:rsidRDefault="00000000" w:rsidP="008C64FB">
      <w:pPr>
        <w:rPr>
          <w:b/>
          <w:bCs/>
        </w:rPr>
      </w:pPr>
      <w:r w:rsidRPr="008C64FB">
        <w:rPr>
          <w:b/>
          <w:bCs/>
        </w:rPr>
        <w:t>7. Logo &amp; Images</w:t>
      </w:r>
    </w:p>
    <w:p w14:paraId="635F2252" w14:textId="7F7C396D" w:rsidR="00F64D0F" w:rsidRDefault="00000000" w:rsidP="008C64FB">
      <w:r>
        <w:t xml:space="preserve">- Homepage includes a logo image (inserted by </w:t>
      </w:r>
      <w:r w:rsidR="008C64FB">
        <w:t xml:space="preserve">the </w:t>
      </w:r>
      <w:r>
        <w:t>user).</w:t>
      </w:r>
    </w:p>
    <w:p w14:paraId="53B4838C" w14:textId="77777777" w:rsidR="00F64D0F" w:rsidRDefault="00000000" w:rsidP="008C64FB">
      <w:r>
        <w:t>- About page allows pictures for each team member.</w:t>
      </w:r>
    </w:p>
    <w:p w14:paraId="4F2770F1" w14:textId="77777777" w:rsidR="00F64D0F" w:rsidRDefault="00000000" w:rsidP="008C64FB">
      <w:r>
        <w:t>- Hero and other visuals can be added via &lt;img&gt; tags.</w:t>
      </w:r>
    </w:p>
    <w:p w14:paraId="3724BAA6" w14:textId="77777777" w:rsidR="00F64D0F" w:rsidRPr="008C64FB" w:rsidRDefault="00000000" w:rsidP="008C64FB">
      <w:pPr>
        <w:rPr>
          <w:b/>
          <w:bCs/>
        </w:rPr>
      </w:pPr>
      <w:r w:rsidRPr="008C64FB">
        <w:rPr>
          <w:b/>
          <w:bCs/>
        </w:rPr>
        <w:t>8. Conclusion</w:t>
      </w:r>
    </w:p>
    <w:p w14:paraId="171937C4" w14:textId="77777777" w:rsidR="00F64D0F" w:rsidRDefault="00000000" w:rsidP="008C64FB">
      <w:r>
        <w:t>This project shows how to build a clean, responsive, and interactive website using HTML, CSS, and JavaScript. The GreenSteps website is designed to inform and engage users, promote environmental awareness, and handle enquiries efficiently. It can be further expanded with backend features in the future.</w:t>
      </w:r>
    </w:p>
    <w:sectPr w:rsidR="00F64D0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65173908">
    <w:abstractNumId w:val="8"/>
  </w:num>
  <w:num w:numId="2" w16cid:durableId="997152577">
    <w:abstractNumId w:val="6"/>
  </w:num>
  <w:num w:numId="3" w16cid:durableId="1854342208">
    <w:abstractNumId w:val="5"/>
  </w:num>
  <w:num w:numId="4" w16cid:durableId="2097824756">
    <w:abstractNumId w:val="4"/>
  </w:num>
  <w:num w:numId="5" w16cid:durableId="1724210448">
    <w:abstractNumId w:val="7"/>
  </w:num>
  <w:num w:numId="6" w16cid:durableId="1991709273">
    <w:abstractNumId w:val="3"/>
  </w:num>
  <w:num w:numId="7" w16cid:durableId="649746438">
    <w:abstractNumId w:val="2"/>
  </w:num>
  <w:num w:numId="8" w16cid:durableId="2114129297">
    <w:abstractNumId w:val="1"/>
  </w:num>
  <w:num w:numId="9" w16cid:durableId="6135632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8C64FB"/>
    <w:rsid w:val="00AA1D8D"/>
    <w:rsid w:val="00B47730"/>
    <w:rsid w:val="00BA4DDC"/>
    <w:rsid w:val="00CB0664"/>
    <w:rsid w:val="00F64D0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A92692D"/>
  <w14:defaultImageDpi w14:val="300"/>
  <w15:docId w15:val="{EB7593DF-DFFE-4C99-B09D-4283772C47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3</Pages>
  <Words>497</Words>
  <Characters>2768</Characters>
  <Application>Microsoft Office Word</Application>
  <DocSecurity>0</DocSecurity>
  <Lines>70</Lines>
  <Paragraphs>64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3201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Phathutshedzo Lukoto</cp:lastModifiedBy>
  <cp:revision>2</cp:revision>
  <dcterms:created xsi:type="dcterms:W3CDTF">2025-06-16T18:35:00Z</dcterms:created>
  <dcterms:modified xsi:type="dcterms:W3CDTF">2025-06-16T18:35:00Z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de3468e9-7cb9-43df-aa2f-e71874d2f63f</vt:lpwstr>
  </property>
</Properties>
</file>